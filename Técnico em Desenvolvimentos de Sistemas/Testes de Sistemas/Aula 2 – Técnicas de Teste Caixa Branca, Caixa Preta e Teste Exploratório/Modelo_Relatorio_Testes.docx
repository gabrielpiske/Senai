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D9" w:rsidRDefault="009829D9">
      <w:pPr>
        <w:pStyle w:val="Ttulo"/>
      </w:pPr>
      <w:r>
        <w:t>Relatório de Testes de Software</w:t>
      </w:r>
    </w:p>
    <w:p w:rsidR="000A4CD9" w:rsidRDefault="009829D9">
      <w:r>
        <w:t xml:space="preserve">Nome do </w:t>
      </w:r>
      <w:proofErr w:type="spellStart"/>
      <w:r>
        <w:t>Grupo</w:t>
      </w:r>
      <w:proofErr w:type="spellEnd"/>
      <w:r>
        <w:t xml:space="preserve">: </w:t>
      </w:r>
      <w:r w:rsidR="00213188">
        <w:t xml:space="preserve">Julio e Gabriel </w:t>
      </w:r>
      <w:proofErr w:type="spellStart"/>
      <w:r w:rsidR="00213188">
        <w:t>Piske</w:t>
      </w:r>
      <w:proofErr w:type="spellEnd"/>
    </w:p>
    <w:p w:rsidR="000A4CD9" w:rsidRDefault="009829D9">
      <w:r>
        <w:t xml:space="preserve">Data: </w:t>
      </w:r>
      <w:r w:rsidR="00213188">
        <w:t>08/04/2025</w:t>
      </w:r>
    </w:p>
    <w:p w:rsidR="000A4CD9" w:rsidRDefault="009829D9">
      <w:r>
        <w:t>Projeto: Sistema de Login e Cadastro (GUI Java)</w:t>
      </w:r>
      <w:r>
        <w:br/>
      </w:r>
    </w:p>
    <w:p w:rsidR="000A4CD9" w:rsidRDefault="009829D9">
      <w:r>
        <w:t>Objetivo: Registrar os testes realizados aplicando as técnicas de Caixa Preta, Caixa Branca e Teste Exploratório.</w:t>
      </w:r>
    </w:p>
    <w:p w:rsidR="000A4CD9" w:rsidRDefault="009829D9">
      <w:pPr>
        <w:pStyle w:val="Ttulo1"/>
      </w:pPr>
      <w:r>
        <w:t>Tabela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4"/>
        <w:gridCol w:w="1037"/>
        <w:gridCol w:w="1035"/>
        <w:gridCol w:w="1137"/>
        <w:gridCol w:w="1364"/>
        <w:gridCol w:w="3359"/>
      </w:tblGrid>
      <w:tr w:rsidR="00766441">
        <w:tc>
          <w:tcPr>
            <w:tcW w:w="1440" w:type="dxa"/>
          </w:tcPr>
          <w:p w:rsidR="000A4CD9" w:rsidRDefault="009829D9">
            <w:r>
              <w:t>Técnica</w:t>
            </w:r>
          </w:p>
        </w:tc>
        <w:tc>
          <w:tcPr>
            <w:tcW w:w="1440" w:type="dxa"/>
          </w:tcPr>
          <w:p w:rsidR="000A4CD9" w:rsidRDefault="009829D9">
            <w:r>
              <w:t>Etapa Testada</w:t>
            </w:r>
          </w:p>
        </w:tc>
        <w:tc>
          <w:tcPr>
            <w:tcW w:w="1440" w:type="dxa"/>
          </w:tcPr>
          <w:p w:rsidR="000A4CD9" w:rsidRDefault="009829D9">
            <w:r>
              <w:t>Entrada Utilizada</w:t>
            </w:r>
          </w:p>
        </w:tc>
        <w:tc>
          <w:tcPr>
            <w:tcW w:w="1440" w:type="dxa"/>
          </w:tcPr>
          <w:p w:rsidR="000A4CD9" w:rsidRDefault="009829D9">
            <w:r>
              <w:t>Resultado Esperado</w:t>
            </w:r>
          </w:p>
        </w:tc>
        <w:tc>
          <w:tcPr>
            <w:tcW w:w="1440" w:type="dxa"/>
          </w:tcPr>
          <w:p w:rsidR="000A4CD9" w:rsidRDefault="009829D9">
            <w:r>
              <w:t>Resultado Obtido</w:t>
            </w:r>
          </w:p>
        </w:tc>
        <w:tc>
          <w:tcPr>
            <w:tcW w:w="1440" w:type="dxa"/>
          </w:tcPr>
          <w:p w:rsidR="000A4CD9" w:rsidRDefault="009829D9">
            <w:r>
              <w:t>Evidência (Print)</w:t>
            </w:r>
          </w:p>
        </w:tc>
      </w:tr>
      <w:tr w:rsidR="00766441">
        <w:tc>
          <w:tcPr>
            <w:tcW w:w="1440" w:type="dxa"/>
          </w:tcPr>
          <w:p w:rsidR="000A4CD9" w:rsidRDefault="00213188">
            <w:proofErr w:type="spellStart"/>
            <w:r>
              <w:t>Caixa</w:t>
            </w:r>
            <w:proofErr w:type="spellEnd"/>
            <w:r>
              <w:t xml:space="preserve"> </w:t>
            </w:r>
            <w:proofErr w:type="spellStart"/>
            <w:r>
              <w:t>Preta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213188">
            <w:proofErr w:type="spellStart"/>
            <w:r w:rsidRPr="00213188">
              <w:t>Cadastro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213188" w:rsidP="008B1CA7">
            <w:proofErr w:type="spellStart"/>
            <w:r w:rsidRPr="00213188">
              <w:t>Usuário</w:t>
            </w:r>
            <w:proofErr w:type="spellEnd"/>
            <w:r w:rsidRPr="00213188">
              <w:t xml:space="preserve">: </w:t>
            </w:r>
            <w:proofErr w:type="spellStart"/>
            <w:r w:rsidR="008B1CA7">
              <w:t>vazio</w:t>
            </w:r>
            <w:proofErr w:type="spellEnd"/>
            <w:r w:rsidRPr="00213188">
              <w:t xml:space="preserve">, </w:t>
            </w:r>
            <w:proofErr w:type="spellStart"/>
            <w:r w:rsidRPr="00213188">
              <w:t>Senha</w:t>
            </w:r>
            <w:proofErr w:type="spellEnd"/>
            <w:r w:rsidRPr="00213188">
              <w:t xml:space="preserve">: </w:t>
            </w:r>
            <w:proofErr w:type="spellStart"/>
            <w:r w:rsidR="008B1CA7">
              <w:t>vazia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8B1CA7">
            <w:proofErr w:type="spellStart"/>
            <w:r>
              <w:t>Usuario</w:t>
            </w:r>
            <w:proofErr w:type="spellEnd"/>
            <w:r>
              <w:t xml:space="preserve"> e </w:t>
            </w:r>
            <w:proofErr w:type="spellStart"/>
            <w:r>
              <w:t>Senha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vazias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8B1CA7" w:rsidP="008B1CA7"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 w:rsidR="00213188" w:rsidRPr="00213188">
              <w:t>exibida</w:t>
            </w:r>
            <w:proofErr w:type="spellEnd"/>
            <w:r w:rsidR="00213188" w:rsidRPr="00213188">
              <w:t>: "</w:t>
            </w:r>
            <w:proofErr w:type="spellStart"/>
            <w:r w:rsidR="00213188" w:rsidRPr="00213188">
              <w:t>Usuário</w:t>
            </w:r>
            <w:proofErr w:type="spellEnd"/>
            <w:r w:rsidR="00213188" w:rsidRPr="00213188">
              <w:t xml:space="preserve"> </w:t>
            </w:r>
            <w:proofErr w:type="spellStart"/>
            <w:r w:rsidR="00213188" w:rsidRPr="00213188">
              <w:t>cadastrado</w:t>
            </w:r>
            <w:proofErr w:type="spellEnd"/>
            <w:r w:rsidR="00213188" w:rsidRPr="00213188">
              <w:t>."</w:t>
            </w:r>
          </w:p>
        </w:tc>
        <w:tc>
          <w:tcPr>
            <w:tcW w:w="1440" w:type="dxa"/>
          </w:tcPr>
          <w:p w:rsidR="000A4CD9" w:rsidRDefault="00766441" w:rsidP="00766441">
            <w:r w:rsidRPr="00766441">
              <w:rPr>
                <w:noProof/>
                <w:lang w:val="pt-BR" w:eastAsia="pt-BR"/>
              </w:rPr>
              <w:drawing>
                <wp:inline distT="0" distB="0" distL="0" distR="0" wp14:anchorId="3FE7F858" wp14:editId="485ED1CD">
                  <wp:extent cx="2037940" cy="1472184"/>
                  <wp:effectExtent l="0" t="0" r="63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246" cy="149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41">
        <w:tc>
          <w:tcPr>
            <w:tcW w:w="1440" w:type="dxa"/>
          </w:tcPr>
          <w:p w:rsidR="000A4CD9" w:rsidRDefault="008B1CA7" w:rsidP="008B1CA7">
            <w:proofErr w:type="spellStart"/>
            <w:r>
              <w:t>Caixa</w:t>
            </w:r>
            <w:proofErr w:type="spellEnd"/>
            <w:r>
              <w:t xml:space="preserve"> </w:t>
            </w:r>
            <w:proofErr w:type="spellStart"/>
            <w:r>
              <w:t>branca</w:t>
            </w:r>
            <w:proofErr w:type="spellEnd"/>
          </w:p>
        </w:tc>
        <w:tc>
          <w:tcPr>
            <w:tcW w:w="1440" w:type="dxa"/>
          </w:tcPr>
          <w:p w:rsidR="000A4CD9" w:rsidRDefault="008B1CA7">
            <w:proofErr w:type="spellStart"/>
            <w:r>
              <w:t>Cadastro</w:t>
            </w:r>
            <w:proofErr w:type="spellEnd"/>
          </w:p>
        </w:tc>
        <w:tc>
          <w:tcPr>
            <w:tcW w:w="1440" w:type="dxa"/>
          </w:tcPr>
          <w:p w:rsidR="000A4CD9" w:rsidRDefault="008B1CA7">
            <w:proofErr w:type="spellStart"/>
            <w:r>
              <w:t>Usuário</w:t>
            </w:r>
            <w:proofErr w:type="spellEnd"/>
            <w:r>
              <w:t xml:space="preserve">: admin, </w:t>
            </w:r>
            <w:proofErr w:type="spellStart"/>
            <w:r>
              <w:t>Senha</w:t>
            </w:r>
            <w:proofErr w:type="spellEnd"/>
            <w:r>
              <w:t xml:space="preserve"> 123</w:t>
            </w:r>
          </w:p>
        </w:tc>
        <w:tc>
          <w:tcPr>
            <w:tcW w:w="1440" w:type="dxa"/>
          </w:tcPr>
          <w:p w:rsidR="000A4CD9" w:rsidRDefault="008B1CA7">
            <w:r>
              <w:t xml:space="preserve">Este </w:t>
            </w:r>
            <w:proofErr w:type="spellStart"/>
            <w:r>
              <w:t>usuario</w:t>
            </w:r>
            <w:proofErr w:type="spellEnd"/>
            <w:r>
              <w:t xml:space="preserve"> ja </w:t>
            </w:r>
            <w:proofErr w:type="spellStart"/>
            <w:r>
              <w:t>existe</w:t>
            </w:r>
            <w:proofErr w:type="spellEnd"/>
          </w:p>
        </w:tc>
        <w:tc>
          <w:tcPr>
            <w:tcW w:w="1440" w:type="dxa"/>
          </w:tcPr>
          <w:p w:rsidR="000A4CD9" w:rsidRDefault="008B1CA7"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exibida</w:t>
            </w:r>
            <w:proofErr w:type="spellEnd"/>
            <w:r>
              <w:t>: “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  <w:r>
              <w:t>”</w:t>
            </w:r>
          </w:p>
        </w:tc>
        <w:tc>
          <w:tcPr>
            <w:tcW w:w="1440" w:type="dxa"/>
          </w:tcPr>
          <w:p w:rsidR="000A4CD9" w:rsidRDefault="00766441" w:rsidP="00766441">
            <w:r w:rsidRPr="00766441">
              <w:rPr>
                <w:noProof/>
                <w:lang w:val="pt-BR" w:eastAsia="pt-BR"/>
              </w:rPr>
              <w:drawing>
                <wp:inline distT="0" distB="0" distL="0" distR="0" wp14:anchorId="177EDCB7" wp14:editId="2E2F3315">
                  <wp:extent cx="1993392" cy="1442028"/>
                  <wp:effectExtent l="0" t="0" r="6985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331" cy="144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41">
        <w:tc>
          <w:tcPr>
            <w:tcW w:w="1440" w:type="dxa"/>
          </w:tcPr>
          <w:p w:rsidR="000A4CD9" w:rsidRDefault="008B1CA7" w:rsidP="00213188">
            <w:proofErr w:type="spellStart"/>
            <w:r>
              <w:t>Caixa</w:t>
            </w:r>
            <w:proofErr w:type="spellEnd"/>
            <w:r>
              <w:t xml:space="preserve"> </w:t>
            </w:r>
            <w:proofErr w:type="spellStart"/>
            <w:r>
              <w:t>Branca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8B1CA7">
            <w:r>
              <w:t>Login</w:t>
            </w:r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766441">
            <w:proofErr w:type="spellStart"/>
            <w:r>
              <w:t>Usuario</w:t>
            </w:r>
            <w:proofErr w:type="spellEnd"/>
            <w:r>
              <w:t xml:space="preserve"> e </w:t>
            </w:r>
            <w:proofErr w:type="spellStart"/>
            <w:r>
              <w:t>Senha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766441">
            <w:r>
              <w:t xml:space="preserve">Login </w:t>
            </w:r>
            <w:proofErr w:type="spellStart"/>
            <w:r>
              <w:t>Efetuado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766441">
            <w:r>
              <w:t xml:space="preserve">Login </w:t>
            </w:r>
            <w:proofErr w:type="spellStart"/>
            <w:r>
              <w:t>Falhou</w:t>
            </w:r>
            <w:proofErr w:type="spellEnd"/>
            <w:r w:rsidR="009829D9">
              <w:br/>
            </w:r>
            <w:r w:rsidR="009829D9">
              <w:br/>
            </w:r>
          </w:p>
        </w:tc>
        <w:tc>
          <w:tcPr>
            <w:tcW w:w="1440" w:type="dxa"/>
          </w:tcPr>
          <w:p w:rsidR="000A4CD9" w:rsidRDefault="00766441" w:rsidP="00766441">
            <w:r w:rsidRPr="00766441">
              <w:rPr>
                <w:noProof/>
                <w:lang w:val="pt-BR" w:eastAsia="pt-BR"/>
              </w:rPr>
              <w:drawing>
                <wp:inline distT="0" distB="0" distL="0" distR="0" wp14:anchorId="5D1E8898" wp14:editId="7C47A696">
                  <wp:extent cx="2002536" cy="145032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246" cy="146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41">
        <w:tc>
          <w:tcPr>
            <w:tcW w:w="1440" w:type="dxa"/>
          </w:tcPr>
          <w:p w:rsidR="00766441" w:rsidRDefault="00766441">
            <w:proofErr w:type="spellStart"/>
            <w:r>
              <w:lastRenderedPageBreak/>
              <w:t>Caixa</w:t>
            </w:r>
            <w:proofErr w:type="spellEnd"/>
            <w:r>
              <w:t xml:space="preserve"> </w:t>
            </w:r>
            <w:proofErr w:type="spellStart"/>
            <w:r>
              <w:t>Preta</w:t>
            </w:r>
            <w:proofErr w:type="spellEnd"/>
          </w:p>
        </w:tc>
        <w:tc>
          <w:tcPr>
            <w:tcW w:w="1440" w:type="dxa"/>
          </w:tcPr>
          <w:p w:rsidR="00213188" w:rsidRDefault="00766441">
            <w:r>
              <w:t>Login</w:t>
            </w:r>
          </w:p>
        </w:tc>
        <w:tc>
          <w:tcPr>
            <w:tcW w:w="1440" w:type="dxa"/>
          </w:tcPr>
          <w:p w:rsidR="00213188" w:rsidRDefault="00766441">
            <w:proofErr w:type="spellStart"/>
            <w:r>
              <w:t>Usuario</w:t>
            </w:r>
            <w:proofErr w:type="spellEnd"/>
            <w:r>
              <w:t xml:space="preserve"> e </w:t>
            </w:r>
            <w:proofErr w:type="spellStart"/>
            <w:r>
              <w:t>Senha</w:t>
            </w:r>
            <w:proofErr w:type="spellEnd"/>
            <w:r>
              <w:t xml:space="preserve"> </w:t>
            </w:r>
            <w:proofErr w:type="spellStart"/>
            <w:r>
              <w:t>corretos</w:t>
            </w:r>
            <w:proofErr w:type="spellEnd"/>
          </w:p>
        </w:tc>
        <w:tc>
          <w:tcPr>
            <w:tcW w:w="1440" w:type="dxa"/>
          </w:tcPr>
          <w:p w:rsidR="00213188" w:rsidRDefault="00766441">
            <w:r>
              <w:t xml:space="preserve">Login </w:t>
            </w:r>
            <w:proofErr w:type="spellStart"/>
            <w:r>
              <w:t>Efetuado</w:t>
            </w:r>
            <w:proofErr w:type="spellEnd"/>
          </w:p>
        </w:tc>
        <w:tc>
          <w:tcPr>
            <w:tcW w:w="1440" w:type="dxa"/>
          </w:tcPr>
          <w:p w:rsidR="00213188" w:rsidRDefault="00766441">
            <w:proofErr w:type="spellStart"/>
            <w:r>
              <w:t>Erro</w:t>
            </w:r>
            <w:proofErr w:type="spellEnd"/>
            <w:r>
              <w:t xml:space="preserve"> do Sistema mal </w:t>
            </w:r>
            <w:proofErr w:type="spellStart"/>
            <w:r>
              <w:t>tratado</w:t>
            </w:r>
            <w:proofErr w:type="spellEnd"/>
          </w:p>
        </w:tc>
        <w:tc>
          <w:tcPr>
            <w:tcW w:w="1440" w:type="dxa"/>
          </w:tcPr>
          <w:p w:rsidR="00213188" w:rsidRDefault="00766441">
            <w:r w:rsidRPr="00766441">
              <w:rPr>
                <w:noProof/>
                <w:lang w:val="pt-BR" w:eastAsia="pt-BR"/>
              </w:rPr>
              <w:drawing>
                <wp:inline distT="0" distB="0" distL="0" distR="0" wp14:anchorId="5063EED4" wp14:editId="33427C60">
                  <wp:extent cx="2000185" cy="1408176"/>
                  <wp:effectExtent l="0" t="0" r="635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69" cy="142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CD9" w:rsidRDefault="009829D9">
      <w:pPr>
        <w:pStyle w:val="Ttulo1"/>
      </w:pP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</w:p>
    <w:p w:rsidR="000A4CD9" w:rsidRDefault="009829D9" w:rsidP="009829D9">
      <w:bookmarkStart w:id="0" w:name="_GoBack"/>
      <w:bookmarkEnd w:id="0"/>
      <w:proofErr w:type="spellStart"/>
      <w:r>
        <w:t>Os</w:t>
      </w:r>
      <w:proofErr w:type="spellEnd"/>
      <w:r>
        <w:t xml:space="preserve"> testes </w:t>
      </w:r>
      <w:proofErr w:type="spellStart"/>
      <w:r>
        <w:t>revelaram</w:t>
      </w:r>
      <w:proofErr w:type="spellEnd"/>
      <w:r>
        <w:t xml:space="preserve"> </w:t>
      </w:r>
      <w:proofErr w:type="spellStart"/>
      <w:r>
        <w:t>falhas</w:t>
      </w:r>
      <w:proofErr w:type="spellEnd"/>
      <w:r>
        <w:t xml:space="preserve"> graves,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,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enganosas</w:t>
      </w:r>
      <w:proofErr w:type="spellEnd"/>
      <w:r>
        <w:t xml:space="preserve"> e </w:t>
      </w:r>
      <w:proofErr w:type="spellStart"/>
      <w:r>
        <w:t>erros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NullPointerException</w:t>
      </w:r>
      <w:proofErr w:type="spellEnd"/>
      <w:r>
        <w:t xml:space="preserve">). </w:t>
      </w:r>
      <w:proofErr w:type="spellStart"/>
      <w:r>
        <w:t>Melhorias</w:t>
      </w:r>
      <w:proofErr w:type="spellEnd"/>
      <w:r>
        <w:t xml:space="preserve"> </w:t>
      </w:r>
      <w:proofErr w:type="spellStart"/>
      <w:r>
        <w:t>urgentes</w:t>
      </w:r>
      <w:proofErr w:type="spellEnd"/>
      <w:r>
        <w:t xml:space="preserve"> </w:t>
      </w:r>
      <w:proofErr w:type="spellStart"/>
      <w:r>
        <w:t>incluem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obrigatórios</w:t>
      </w:r>
      <w:proofErr w:type="spellEnd"/>
      <w:r>
        <w:t xml:space="preserve">,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comparações</w:t>
      </w:r>
      <w:proofErr w:type="spellEnd"/>
      <w:r>
        <w:t xml:space="preserve"> de login e 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mensagens</w:t>
      </w:r>
      <w:proofErr w:type="spellEnd"/>
      <w:r>
        <w:t xml:space="preserve"> </w:t>
      </w:r>
      <w:proofErr w:type="spellStart"/>
      <w:proofErr w:type="gramStart"/>
      <w:r>
        <w:t>claras</w:t>
      </w:r>
      <w:proofErr w:type="spellEnd"/>
      <w:proofErr w:type="gram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de </w:t>
      </w:r>
      <w:proofErr w:type="spellStart"/>
      <w:r>
        <w:t>ajustes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usabilidade</w:t>
      </w:r>
      <w:proofErr w:type="spellEnd"/>
      <w:r>
        <w:t xml:space="preserve"> antes da </w:t>
      </w:r>
      <w:proofErr w:type="spellStart"/>
      <w:r>
        <w:t>produção</w:t>
      </w:r>
      <w:proofErr w:type="spellEnd"/>
      <w:r>
        <w:t>.</w:t>
      </w:r>
      <w:r>
        <w:br/>
      </w:r>
      <w:r>
        <w:br/>
      </w:r>
      <w:r>
        <w:br/>
      </w:r>
    </w:p>
    <w:sectPr w:rsidR="000A4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4CD9"/>
    <w:rsid w:val="0015074B"/>
    <w:rsid w:val="00213188"/>
    <w:rsid w:val="0029639D"/>
    <w:rsid w:val="00326F90"/>
    <w:rsid w:val="003273A3"/>
    <w:rsid w:val="00766441"/>
    <w:rsid w:val="008B1CA7"/>
    <w:rsid w:val="009829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F2F17"/>
  <w14:defaultImageDpi w14:val="300"/>
  <w15:docId w15:val="{F74E3E99-32E8-46F5-BA93-24BBA165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9351B6-904B-4574-9251-F60B8D1E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SCHWEDER PISKE</cp:lastModifiedBy>
  <cp:revision>4</cp:revision>
  <dcterms:created xsi:type="dcterms:W3CDTF">2013-12-23T23:15:00Z</dcterms:created>
  <dcterms:modified xsi:type="dcterms:W3CDTF">2025-04-09T00:15:00Z</dcterms:modified>
  <cp:category/>
</cp:coreProperties>
</file>