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3C51F" w14:textId="77777777" w:rsidR="00DA57DB" w:rsidRDefault="00000000" w:rsidP="00F61EF6">
      <w:pPr>
        <w:pStyle w:val="Ttulo"/>
        <w:ind w:left="142" w:hanging="142"/>
      </w:pPr>
      <w:r>
        <w:t>CASOS DE TESTE – EMPRÉSTIMO DE LIVROS</w:t>
      </w:r>
    </w:p>
    <w:p w14:paraId="3EAE04A3" w14:textId="77777777" w:rsidR="00DA57DB" w:rsidRDefault="00000000">
      <w:r>
        <w:t>Abaixo estão descritos os principais casos de teste para a funcionalidade de empréstimo de livros em um sistema de biblioteca, com base nos requisitos funcionais do sistema.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44"/>
        <w:gridCol w:w="1766"/>
        <w:gridCol w:w="1469"/>
        <w:gridCol w:w="1880"/>
        <w:gridCol w:w="1284"/>
        <w:gridCol w:w="3873"/>
      </w:tblGrid>
      <w:tr w:rsidR="00DA57DB" w:rsidRPr="00F61EF6" w14:paraId="0FD12C4F" w14:textId="77777777" w:rsidTr="00F61EF6">
        <w:trPr>
          <w:jc w:val="center"/>
        </w:trPr>
        <w:tc>
          <w:tcPr>
            <w:tcW w:w="714" w:type="dxa"/>
            <w:vAlign w:val="center"/>
          </w:tcPr>
          <w:p w14:paraId="34F4BAE8" w14:textId="77777777" w:rsidR="00DA57DB" w:rsidRPr="00F61EF6" w:rsidRDefault="00000000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ID</w:t>
            </w:r>
          </w:p>
        </w:tc>
        <w:tc>
          <w:tcPr>
            <w:tcW w:w="1798" w:type="dxa"/>
            <w:vAlign w:val="center"/>
          </w:tcPr>
          <w:p w14:paraId="2BB31A05" w14:textId="77777777" w:rsidR="00DA57DB" w:rsidRPr="00F61EF6" w:rsidRDefault="00000000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Caso de Teste</w:t>
            </w:r>
          </w:p>
        </w:tc>
        <w:tc>
          <w:tcPr>
            <w:tcW w:w="1469" w:type="dxa"/>
            <w:vAlign w:val="center"/>
          </w:tcPr>
          <w:p w14:paraId="10F9ED16" w14:textId="77777777" w:rsidR="00DA57DB" w:rsidRPr="00F61EF6" w:rsidRDefault="00000000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Requisito Relacionado</w:t>
            </w:r>
          </w:p>
        </w:tc>
        <w:tc>
          <w:tcPr>
            <w:tcW w:w="1939" w:type="dxa"/>
            <w:vAlign w:val="center"/>
          </w:tcPr>
          <w:p w14:paraId="5F093277" w14:textId="77777777" w:rsidR="00DA57DB" w:rsidRPr="00F61EF6" w:rsidRDefault="00000000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Entrada</w:t>
            </w:r>
          </w:p>
        </w:tc>
        <w:tc>
          <w:tcPr>
            <w:tcW w:w="992" w:type="dxa"/>
            <w:vAlign w:val="center"/>
          </w:tcPr>
          <w:p w14:paraId="7EE1F863" w14:textId="77777777" w:rsidR="00DA57DB" w:rsidRPr="00F61EF6" w:rsidRDefault="00000000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Ação</w:t>
            </w:r>
          </w:p>
        </w:tc>
        <w:tc>
          <w:tcPr>
            <w:tcW w:w="4104" w:type="dxa"/>
            <w:vAlign w:val="center"/>
          </w:tcPr>
          <w:p w14:paraId="3E02E327" w14:textId="77777777" w:rsidR="00DA57DB" w:rsidRPr="00F61EF6" w:rsidRDefault="00000000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Resultado Esperado</w:t>
            </w:r>
          </w:p>
        </w:tc>
      </w:tr>
      <w:tr w:rsidR="00DA57DB" w14:paraId="6EE4597B" w14:textId="77777777" w:rsidTr="00F61EF6">
        <w:trPr>
          <w:jc w:val="center"/>
        </w:trPr>
        <w:tc>
          <w:tcPr>
            <w:tcW w:w="714" w:type="dxa"/>
            <w:vAlign w:val="center"/>
          </w:tcPr>
          <w:p w14:paraId="669D7DB5" w14:textId="77777777" w:rsidR="00DA57DB" w:rsidRPr="00F61EF6" w:rsidRDefault="00000000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CT01</w:t>
            </w:r>
          </w:p>
        </w:tc>
        <w:tc>
          <w:tcPr>
            <w:tcW w:w="1798" w:type="dxa"/>
            <w:vAlign w:val="center"/>
          </w:tcPr>
          <w:p w14:paraId="42EC6CA2" w14:textId="77777777" w:rsidR="00DA57DB" w:rsidRDefault="00000000" w:rsidP="00F61EF6">
            <w:r>
              <w:t>Empréstimo com dados válidos</w:t>
            </w:r>
          </w:p>
        </w:tc>
        <w:tc>
          <w:tcPr>
            <w:tcW w:w="1469" w:type="dxa"/>
            <w:vAlign w:val="center"/>
          </w:tcPr>
          <w:p w14:paraId="03106191" w14:textId="77777777" w:rsidR="00DA57DB" w:rsidRDefault="00000000" w:rsidP="00F61EF6">
            <w:pPr>
              <w:jc w:val="center"/>
            </w:pPr>
            <w:r>
              <w:t>REQ-005 / REQ-013</w:t>
            </w:r>
          </w:p>
        </w:tc>
        <w:tc>
          <w:tcPr>
            <w:tcW w:w="1939" w:type="dxa"/>
            <w:vAlign w:val="center"/>
          </w:tcPr>
          <w:p w14:paraId="267B9B91" w14:textId="77777777" w:rsidR="00DA57DB" w:rsidRDefault="00000000" w:rsidP="00F61EF6">
            <w:r>
              <w:t>Livro: Dom Casmurro / Usuário: João</w:t>
            </w:r>
          </w:p>
        </w:tc>
        <w:tc>
          <w:tcPr>
            <w:tcW w:w="992" w:type="dxa"/>
            <w:vAlign w:val="center"/>
          </w:tcPr>
          <w:p w14:paraId="6F0BE3BD" w14:textId="77777777" w:rsidR="00DA57DB" w:rsidRDefault="00000000" w:rsidP="00F61EF6">
            <w:pPr>
              <w:jc w:val="center"/>
            </w:pPr>
            <w:r>
              <w:t>Clicar em 'Confirmar'</w:t>
            </w:r>
          </w:p>
        </w:tc>
        <w:tc>
          <w:tcPr>
            <w:tcW w:w="4104" w:type="dxa"/>
            <w:vAlign w:val="center"/>
          </w:tcPr>
          <w:p w14:paraId="362CC73E" w14:textId="77777777" w:rsidR="00DA57DB" w:rsidRDefault="00000000" w:rsidP="00F61EF6">
            <w:r>
              <w:t>Exibir mensagem de sucesso e registrar empréstimo.</w:t>
            </w:r>
          </w:p>
        </w:tc>
      </w:tr>
      <w:tr w:rsidR="00DA57DB" w14:paraId="77764B4C" w14:textId="77777777" w:rsidTr="00F61EF6">
        <w:trPr>
          <w:jc w:val="center"/>
        </w:trPr>
        <w:tc>
          <w:tcPr>
            <w:tcW w:w="714" w:type="dxa"/>
            <w:vAlign w:val="center"/>
          </w:tcPr>
          <w:p w14:paraId="4949BA38" w14:textId="77777777" w:rsidR="00DA57DB" w:rsidRPr="00F61EF6" w:rsidRDefault="00000000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CT02</w:t>
            </w:r>
          </w:p>
        </w:tc>
        <w:tc>
          <w:tcPr>
            <w:tcW w:w="1798" w:type="dxa"/>
            <w:vAlign w:val="center"/>
          </w:tcPr>
          <w:p w14:paraId="2C79DDF9" w14:textId="77777777" w:rsidR="00DA57DB" w:rsidRDefault="00000000" w:rsidP="00F61EF6">
            <w:r>
              <w:t>Livro já emprestado</w:t>
            </w:r>
          </w:p>
        </w:tc>
        <w:tc>
          <w:tcPr>
            <w:tcW w:w="1469" w:type="dxa"/>
            <w:vAlign w:val="center"/>
          </w:tcPr>
          <w:p w14:paraId="5A4554F3" w14:textId="77777777" w:rsidR="00DA57DB" w:rsidRDefault="00000000" w:rsidP="00F61EF6">
            <w:pPr>
              <w:jc w:val="center"/>
            </w:pPr>
            <w:r>
              <w:t>REQ-012 / REQ-014</w:t>
            </w:r>
          </w:p>
        </w:tc>
        <w:tc>
          <w:tcPr>
            <w:tcW w:w="1939" w:type="dxa"/>
            <w:vAlign w:val="center"/>
          </w:tcPr>
          <w:p w14:paraId="30D8D0A9" w14:textId="77777777" w:rsidR="00DA57DB" w:rsidRDefault="00000000" w:rsidP="00F61EF6">
            <w:r>
              <w:t>Livro: 1984 / Usuário: Maria</w:t>
            </w:r>
          </w:p>
        </w:tc>
        <w:tc>
          <w:tcPr>
            <w:tcW w:w="992" w:type="dxa"/>
            <w:vAlign w:val="center"/>
          </w:tcPr>
          <w:p w14:paraId="08C9A9D5" w14:textId="77777777" w:rsidR="00DA57DB" w:rsidRDefault="00000000" w:rsidP="00F61EF6">
            <w:pPr>
              <w:jc w:val="center"/>
            </w:pPr>
            <w:r>
              <w:t>Clicar em 'Confirmar'</w:t>
            </w:r>
          </w:p>
        </w:tc>
        <w:tc>
          <w:tcPr>
            <w:tcW w:w="4104" w:type="dxa"/>
            <w:vAlign w:val="center"/>
          </w:tcPr>
          <w:p w14:paraId="3B84F9F7" w14:textId="77777777" w:rsidR="00DA57DB" w:rsidRDefault="00000000" w:rsidP="00F61EF6">
            <w:r>
              <w:t>Exibir mensagem: 'Livro indisponível para empréstimo.'</w:t>
            </w:r>
          </w:p>
        </w:tc>
      </w:tr>
      <w:tr w:rsidR="00DA57DB" w14:paraId="2C9B7E7E" w14:textId="77777777" w:rsidTr="00F61EF6">
        <w:trPr>
          <w:jc w:val="center"/>
        </w:trPr>
        <w:tc>
          <w:tcPr>
            <w:tcW w:w="714" w:type="dxa"/>
            <w:vAlign w:val="center"/>
          </w:tcPr>
          <w:p w14:paraId="1033A942" w14:textId="77777777" w:rsidR="00DA57DB" w:rsidRPr="00F61EF6" w:rsidRDefault="00000000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CT03</w:t>
            </w:r>
          </w:p>
        </w:tc>
        <w:tc>
          <w:tcPr>
            <w:tcW w:w="1798" w:type="dxa"/>
            <w:vAlign w:val="center"/>
          </w:tcPr>
          <w:p w14:paraId="28F10C30" w14:textId="77777777" w:rsidR="00DA57DB" w:rsidRDefault="00000000" w:rsidP="00F61EF6">
            <w:r>
              <w:t>Nenhum livro selecionado</w:t>
            </w:r>
          </w:p>
        </w:tc>
        <w:tc>
          <w:tcPr>
            <w:tcW w:w="1469" w:type="dxa"/>
            <w:vAlign w:val="center"/>
          </w:tcPr>
          <w:p w14:paraId="426D64A7" w14:textId="77777777" w:rsidR="00DA57DB" w:rsidRDefault="00000000" w:rsidP="00F61EF6">
            <w:pPr>
              <w:jc w:val="center"/>
            </w:pPr>
            <w:r>
              <w:t>REQ-006 / REQ-014</w:t>
            </w:r>
          </w:p>
        </w:tc>
        <w:tc>
          <w:tcPr>
            <w:tcW w:w="1939" w:type="dxa"/>
            <w:vAlign w:val="center"/>
          </w:tcPr>
          <w:p w14:paraId="79BB44FD" w14:textId="77777777" w:rsidR="00DA57DB" w:rsidRDefault="00000000" w:rsidP="00F61EF6">
            <w:r>
              <w:t>Campo livro vazio / Usuário: Lucas</w:t>
            </w:r>
          </w:p>
        </w:tc>
        <w:tc>
          <w:tcPr>
            <w:tcW w:w="992" w:type="dxa"/>
            <w:vAlign w:val="center"/>
          </w:tcPr>
          <w:p w14:paraId="20529473" w14:textId="77777777" w:rsidR="00DA57DB" w:rsidRDefault="00000000" w:rsidP="00F61EF6">
            <w:pPr>
              <w:jc w:val="center"/>
            </w:pPr>
            <w:r>
              <w:t>Clicar em 'Confirmar'</w:t>
            </w:r>
          </w:p>
        </w:tc>
        <w:tc>
          <w:tcPr>
            <w:tcW w:w="4104" w:type="dxa"/>
            <w:vAlign w:val="center"/>
          </w:tcPr>
          <w:p w14:paraId="1B15C10B" w14:textId="77777777" w:rsidR="00DA57DB" w:rsidRDefault="00000000" w:rsidP="00F61EF6">
            <w:r>
              <w:t>Exibir mensagem: 'Selecione um livro para continuar.'</w:t>
            </w:r>
          </w:p>
        </w:tc>
      </w:tr>
      <w:tr w:rsidR="00DA57DB" w14:paraId="7C99D34E" w14:textId="77777777" w:rsidTr="00F61EF6">
        <w:trPr>
          <w:jc w:val="center"/>
        </w:trPr>
        <w:tc>
          <w:tcPr>
            <w:tcW w:w="714" w:type="dxa"/>
            <w:vAlign w:val="center"/>
          </w:tcPr>
          <w:p w14:paraId="645063CA" w14:textId="77777777" w:rsidR="00DA57DB" w:rsidRPr="00F61EF6" w:rsidRDefault="00000000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CT04</w:t>
            </w:r>
          </w:p>
        </w:tc>
        <w:tc>
          <w:tcPr>
            <w:tcW w:w="1798" w:type="dxa"/>
            <w:vAlign w:val="center"/>
          </w:tcPr>
          <w:p w14:paraId="7B11292D" w14:textId="77777777" w:rsidR="00DA57DB" w:rsidRDefault="00000000" w:rsidP="00F61EF6">
            <w:r>
              <w:t>Usuário com multa em aberto</w:t>
            </w:r>
          </w:p>
        </w:tc>
        <w:tc>
          <w:tcPr>
            <w:tcW w:w="1469" w:type="dxa"/>
            <w:vAlign w:val="center"/>
          </w:tcPr>
          <w:p w14:paraId="5C6599A8" w14:textId="77777777" w:rsidR="00DA57DB" w:rsidRDefault="00000000" w:rsidP="00F61EF6">
            <w:pPr>
              <w:jc w:val="center"/>
            </w:pPr>
            <w:r>
              <w:t>REQ-007 / REQ-014</w:t>
            </w:r>
          </w:p>
        </w:tc>
        <w:tc>
          <w:tcPr>
            <w:tcW w:w="1939" w:type="dxa"/>
            <w:vAlign w:val="center"/>
          </w:tcPr>
          <w:p w14:paraId="40C4BB0A" w14:textId="77777777" w:rsidR="00DA57DB" w:rsidRDefault="00000000" w:rsidP="00F61EF6">
            <w:r>
              <w:t>Livro: Senhora / Usuário: Ana</w:t>
            </w:r>
          </w:p>
        </w:tc>
        <w:tc>
          <w:tcPr>
            <w:tcW w:w="992" w:type="dxa"/>
            <w:vAlign w:val="center"/>
          </w:tcPr>
          <w:p w14:paraId="564855E2" w14:textId="77777777" w:rsidR="00DA57DB" w:rsidRDefault="00000000" w:rsidP="00F61EF6">
            <w:pPr>
              <w:jc w:val="center"/>
            </w:pPr>
            <w:r>
              <w:t>Clicar em 'Confirmar'</w:t>
            </w:r>
          </w:p>
        </w:tc>
        <w:tc>
          <w:tcPr>
            <w:tcW w:w="4104" w:type="dxa"/>
            <w:vAlign w:val="center"/>
          </w:tcPr>
          <w:p w14:paraId="3013A47B" w14:textId="77777777" w:rsidR="00DA57DB" w:rsidRDefault="00000000" w:rsidP="00F61EF6">
            <w:r>
              <w:t>Exibir mensagem: 'Usuário impedido de realizar empréstimos.'</w:t>
            </w:r>
          </w:p>
        </w:tc>
      </w:tr>
      <w:tr w:rsidR="00DA57DB" w14:paraId="7359D60E" w14:textId="77777777" w:rsidTr="00F61EF6">
        <w:trPr>
          <w:jc w:val="center"/>
        </w:trPr>
        <w:tc>
          <w:tcPr>
            <w:tcW w:w="714" w:type="dxa"/>
            <w:vAlign w:val="center"/>
          </w:tcPr>
          <w:p w14:paraId="344C4242" w14:textId="77777777" w:rsidR="00DA57DB" w:rsidRPr="00F61EF6" w:rsidRDefault="00000000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CT05</w:t>
            </w:r>
          </w:p>
        </w:tc>
        <w:tc>
          <w:tcPr>
            <w:tcW w:w="1798" w:type="dxa"/>
            <w:vAlign w:val="center"/>
          </w:tcPr>
          <w:p w14:paraId="6C96BF9B" w14:textId="77777777" w:rsidR="00DA57DB" w:rsidRDefault="00000000" w:rsidP="00F61EF6">
            <w:r>
              <w:t>Usuário excedeu limite de empréstimos</w:t>
            </w:r>
          </w:p>
        </w:tc>
        <w:tc>
          <w:tcPr>
            <w:tcW w:w="1469" w:type="dxa"/>
            <w:vAlign w:val="center"/>
          </w:tcPr>
          <w:p w14:paraId="6E419125" w14:textId="77777777" w:rsidR="00DA57DB" w:rsidRDefault="00000000" w:rsidP="00F61EF6">
            <w:pPr>
              <w:jc w:val="center"/>
            </w:pPr>
            <w:r>
              <w:t>REQ-008 / REQ-014</w:t>
            </w:r>
          </w:p>
        </w:tc>
        <w:tc>
          <w:tcPr>
            <w:tcW w:w="1939" w:type="dxa"/>
            <w:vAlign w:val="center"/>
          </w:tcPr>
          <w:p w14:paraId="646A31C0" w14:textId="77777777" w:rsidR="00DA57DB" w:rsidRDefault="00000000" w:rsidP="00F61EF6">
            <w:r>
              <w:t>Livro: O Alienista / Usuário: Pedro</w:t>
            </w:r>
          </w:p>
        </w:tc>
        <w:tc>
          <w:tcPr>
            <w:tcW w:w="992" w:type="dxa"/>
            <w:vAlign w:val="center"/>
          </w:tcPr>
          <w:p w14:paraId="59036F96" w14:textId="77777777" w:rsidR="00DA57DB" w:rsidRDefault="00000000" w:rsidP="00F61EF6">
            <w:pPr>
              <w:jc w:val="center"/>
            </w:pPr>
            <w:r>
              <w:t>Clicar em 'Confirmar'</w:t>
            </w:r>
          </w:p>
        </w:tc>
        <w:tc>
          <w:tcPr>
            <w:tcW w:w="4104" w:type="dxa"/>
            <w:vAlign w:val="center"/>
          </w:tcPr>
          <w:p w14:paraId="73DCA95A" w14:textId="77777777" w:rsidR="00DA57DB" w:rsidRDefault="00000000" w:rsidP="00F61EF6">
            <w:r>
              <w:t>Exibir mensagem: 'Limite de empréstimos atingido.'</w:t>
            </w:r>
          </w:p>
        </w:tc>
      </w:tr>
      <w:tr w:rsidR="00DA57DB" w14:paraId="45D3F88F" w14:textId="77777777" w:rsidTr="00F61EF6">
        <w:trPr>
          <w:jc w:val="center"/>
        </w:trPr>
        <w:tc>
          <w:tcPr>
            <w:tcW w:w="714" w:type="dxa"/>
            <w:vAlign w:val="center"/>
          </w:tcPr>
          <w:p w14:paraId="5875DABC" w14:textId="77777777" w:rsidR="00DA57DB" w:rsidRPr="00F61EF6" w:rsidRDefault="00000000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CT06</w:t>
            </w:r>
          </w:p>
        </w:tc>
        <w:tc>
          <w:tcPr>
            <w:tcW w:w="1798" w:type="dxa"/>
            <w:vAlign w:val="center"/>
          </w:tcPr>
          <w:p w14:paraId="3C553DAE" w14:textId="77777777" w:rsidR="00DA57DB" w:rsidRDefault="00000000" w:rsidP="00F61EF6">
            <w:r>
              <w:t>Empréstimo com usuário não cadastrado</w:t>
            </w:r>
          </w:p>
        </w:tc>
        <w:tc>
          <w:tcPr>
            <w:tcW w:w="1469" w:type="dxa"/>
            <w:vAlign w:val="center"/>
          </w:tcPr>
          <w:p w14:paraId="2D2C1ED1" w14:textId="77777777" w:rsidR="00DA57DB" w:rsidRDefault="00000000" w:rsidP="00F61EF6">
            <w:pPr>
              <w:jc w:val="center"/>
            </w:pPr>
            <w:r>
              <w:t>REQ-001 / REQ-014</w:t>
            </w:r>
          </w:p>
        </w:tc>
        <w:tc>
          <w:tcPr>
            <w:tcW w:w="1939" w:type="dxa"/>
            <w:vAlign w:val="center"/>
          </w:tcPr>
          <w:p w14:paraId="10A71344" w14:textId="77777777" w:rsidR="00DA57DB" w:rsidRDefault="00000000" w:rsidP="00F61EF6">
            <w:r>
              <w:t>Livro: Vidas Secas / Usuário: Fulano</w:t>
            </w:r>
          </w:p>
        </w:tc>
        <w:tc>
          <w:tcPr>
            <w:tcW w:w="992" w:type="dxa"/>
            <w:vAlign w:val="center"/>
          </w:tcPr>
          <w:p w14:paraId="749ADB49" w14:textId="77777777" w:rsidR="00DA57DB" w:rsidRDefault="00000000" w:rsidP="00F61EF6">
            <w:pPr>
              <w:jc w:val="center"/>
            </w:pPr>
            <w:r>
              <w:t>Clicar em 'Confirmar'</w:t>
            </w:r>
          </w:p>
        </w:tc>
        <w:tc>
          <w:tcPr>
            <w:tcW w:w="4104" w:type="dxa"/>
            <w:vAlign w:val="center"/>
          </w:tcPr>
          <w:p w14:paraId="73DB7993" w14:textId="77777777" w:rsidR="00DA57DB" w:rsidRDefault="00000000" w:rsidP="00F61EF6">
            <w:r>
              <w:t>Exibir mensagem: 'Usuário não encontrado no sistema.'</w:t>
            </w:r>
          </w:p>
        </w:tc>
      </w:tr>
      <w:tr w:rsidR="00DA57DB" w14:paraId="4590E160" w14:textId="77777777" w:rsidTr="00F61EF6">
        <w:trPr>
          <w:jc w:val="center"/>
        </w:trPr>
        <w:tc>
          <w:tcPr>
            <w:tcW w:w="714" w:type="dxa"/>
            <w:vAlign w:val="center"/>
          </w:tcPr>
          <w:p w14:paraId="6FF35F09" w14:textId="77777777" w:rsidR="00DA57DB" w:rsidRPr="00F61EF6" w:rsidRDefault="00000000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CT07</w:t>
            </w:r>
          </w:p>
        </w:tc>
        <w:tc>
          <w:tcPr>
            <w:tcW w:w="1798" w:type="dxa"/>
            <w:vAlign w:val="center"/>
          </w:tcPr>
          <w:p w14:paraId="6691DB59" w14:textId="77777777" w:rsidR="00DA57DB" w:rsidRDefault="00000000" w:rsidP="00F61EF6">
            <w:r>
              <w:t>Livro reservado por outro usuário</w:t>
            </w:r>
          </w:p>
        </w:tc>
        <w:tc>
          <w:tcPr>
            <w:tcW w:w="1469" w:type="dxa"/>
            <w:vAlign w:val="center"/>
          </w:tcPr>
          <w:p w14:paraId="0498C193" w14:textId="77777777" w:rsidR="00DA57DB" w:rsidRDefault="00000000" w:rsidP="00F61EF6">
            <w:pPr>
              <w:jc w:val="center"/>
            </w:pPr>
            <w:r>
              <w:t>REQ-009 / REQ-014</w:t>
            </w:r>
          </w:p>
        </w:tc>
        <w:tc>
          <w:tcPr>
            <w:tcW w:w="1939" w:type="dxa"/>
            <w:vAlign w:val="center"/>
          </w:tcPr>
          <w:p w14:paraId="7346C884" w14:textId="77777777" w:rsidR="00DA57DB" w:rsidRDefault="00000000" w:rsidP="00F61EF6">
            <w:r>
              <w:t>Livro: Capitães da Areia</w:t>
            </w:r>
          </w:p>
        </w:tc>
        <w:tc>
          <w:tcPr>
            <w:tcW w:w="992" w:type="dxa"/>
            <w:vAlign w:val="center"/>
          </w:tcPr>
          <w:p w14:paraId="7D875EEB" w14:textId="77777777" w:rsidR="00DA57DB" w:rsidRDefault="00000000" w:rsidP="00F61EF6">
            <w:pPr>
              <w:jc w:val="center"/>
            </w:pPr>
            <w:r>
              <w:t>Clicar em 'Confirmar'</w:t>
            </w:r>
          </w:p>
        </w:tc>
        <w:tc>
          <w:tcPr>
            <w:tcW w:w="4104" w:type="dxa"/>
            <w:vAlign w:val="center"/>
          </w:tcPr>
          <w:p w14:paraId="4D515E06" w14:textId="77777777" w:rsidR="00DA57DB" w:rsidRDefault="00000000" w:rsidP="00F61EF6">
            <w:r>
              <w:t>Exibir mensagem: 'Livro reservado. Não disponível para empréstimo.'</w:t>
            </w:r>
          </w:p>
        </w:tc>
      </w:tr>
      <w:tr w:rsidR="00DA57DB" w14:paraId="5C61BFE1" w14:textId="77777777" w:rsidTr="00F61EF6">
        <w:trPr>
          <w:jc w:val="center"/>
        </w:trPr>
        <w:tc>
          <w:tcPr>
            <w:tcW w:w="714" w:type="dxa"/>
            <w:vAlign w:val="center"/>
          </w:tcPr>
          <w:p w14:paraId="6222E781" w14:textId="77777777" w:rsidR="00DA57DB" w:rsidRPr="00F61EF6" w:rsidRDefault="00000000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CT08</w:t>
            </w:r>
          </w:p>
        </w:tc>
        <w:tc>
          <w:tcPr>
            <w:tcW w:w="1798" w:type="dxa"/>
            <w:vAlign w:val="center"/>
          </w:tcPr>
          <w:p w14:paraId="70183293" w14:textId="77777777" w:rsidR="00DA57DB" w:rsidRDefault="00000000" w:rsidP="00F61EF6">
            <w:r>
              <w:t>Data de devolução inválida</w:t>
            </w:r>
          </w:p>
        </w:tc>
        <w:tc>
          <w:tcPr>
            <w:tcW w:w="1469" w:type="dxa"/>
            <w:vAlign w:val="center"/>
          </w:tcPr>
          <w:p w14:paraId="6B593520" w14:textId="77777777" w:rsidR="00DA57DB" w:rsidRDefault="00000000" w:rsidP="00F61EF6">
            <w:pPr>
              <w:jc w:val="center"/>
            </w:pPr>
            <w:r>
              <w:t>REQ-010 / REQ-014</w:t>
            </w:r>
          </w:p>
        </w:tc>
        <w:tc>
          <w:tcPr>
            <w:tcW w:w="1939" w:type="dxa"/>
            <w:vAlign w:val="center"/>
          </w:tcPr>
          <w:p w14:paraId="5857F30D" w14:textId="77777777" w:rsidR="00DA57DB" w:rsidRDefault="00000000" w:rsidP="00F61EF6">
            <w:r>
              <w:t>Data devolução anterior à atual</w:t>
            </w:r>
          </w:p>
        </w:tc>
        <w:tc>
          <w:tcPr>
            <w:tcW w:w="992" w:type="dxa"/>
            <w:vAlign w:val="center"/>
          </w:tcPr>
          <w:p w14:paraId="41141F40" w14:textId="77777777" w:rsidR="00DA57DB" w:rsidRDefault="00000000" w:rsidP="00F61EF6">
            <w:pPr>
              <w:jc w:val="center"/>
            </w:pPr>
            <w:r>
              <w:t>Clicar em 'Confirmar'</w:t>
            </w:r>
          </w:p>
        </w:tc>
        <w:tc>
          <w:tcPr>
            <w:tcW w:w="4104" w:type="dxa"/>
            <w:vAlign w:val="center"/>
          </w:tcPr>
          <w:p w14:paraId="3BFFB8CF" w14:textId="77777777" w:rsidR="00DA57DB" w:rsidRDefault="00000000" w:rsidP="00F61EF6">
            <w:r>
              <w:t>Exibir mensagem: 'Data de devolução inválida.'</w:t>
            </w:r>
          </w:p>
        </w:tc>
      </w:tr>
      <w:tr w:rsidR="00DA57DB" w14:paraId="4DA9FC3A" w14:textId="77777777" w:rsidTr="00F61EF6">
        <w:trPr>
          <w:jc w:val="center"/>
        </w:trPr>
        <w:tc>
          <w:tcPr>
            <w:tcW w:w="714" w:type="dxa"/>
            <w:vAlign w:val="center"/>
          </w:tcPr>
          <w:p w14:paraId="2D0AFD0C" w14:textId="77777777" w:rsidR="00DA57DB" w:rsidRPr="00F61EF6" w:rsidRDefault="00000000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CT09</w:t>
            </w:r>
          </w:p>
        </w:tc>
        <w:tc>
          <w:tcPr>
            <w:tcW w:w="1798" w:type="dxa"/>
            <w:vAlign w:val="center"/>
          </w:tcPr>
          <w:p w14:paraId="199A74D4" w14:textId="77777777" w:rsidR="00DA57DB" w:rsidRDefault="00000000" w:rsidP="00F61EF6">
            <w:r>
              <w:t>Campos de entrada vazios</w:t>
            </w:r>
          </w:p>
        </w:tc>
        <w:tc>
          <w:tcPr>
            <w:tcW w:w="1469" w:type="dxa"/>
            <w:vAlign w:val="center"/>
          </w:tcPr>
          <w:p w14:paraId="558096B9" w14:textId="77777777" w:rsidR="00DA57DB" w:rsidRDefault="00000000" w:rsidP="00F61EF6">
            <w:pPr>
              <w:jc w:val="center"/>
            </w:pPr>
            <w:r>
              <w:t>REQ-006 / REQ-014</w:t>
            </w:r>
          </w:p>
        </w:tc>
        <w:tc>
          <w:tcPr>
            <w:tcW w:w="1939" w:type="dxa"/>
            <w:vAlign w:val="center"/>
          </w:tcPr>
          <w:p w14:paraId="41230967" w14:textId="77777777" w:rsidR="00DA57DB" w:rsidRDefault="00000000" w:rsidP="00F61EF6">
            <w:r>
              <w:t>Nenhum dado preenchido</w:t>
            </w:r>
          </w:p>
        </w:tc>
        <w:tc>
          <w:tcPr>
            <w:tcW w:w="992" w:type="dxa"/>
            <w:vAlign w:val="center"/>
          </w:tcPr>
          <w:p w14:paraId="782C9838" w14:textId="77777777" w:rsidR="00DA57DB" w:rsidRDefault="00000000" w:rsidP="00F61EF6">
            <w:pPr>
              <w:jc w:val="center"/>
            </w:pPr>
            <w:r>
              <w:t>Clicar em 'Confirmar'</w:t>
            </w:r>
          </w:p>
        </w:tc>
        <w:tc>
          <w:tcPr>
            <w:tcW w:w="4104" w:type="dxa"/>
            <w:vAlign w:val="center"/>
          </w:tcPr>
          <w:p w14:paraId="61D89A72" w14:textId="77777777" w:rsidR="00DA57DB" w:rsidRDefault="00000000" w:rsidP="00F61EF6">
            <w:r>
              <w:t>Exibir mensagens de erro para campos obrigatórios.</w:t>
            </w:r>
          </w:p>
        </w:tc>
      </w:tr>
      <w:tr w:rsidR="00DA57DB" w14:paraId="3CEDE321" w14:textId="77777777" w:rsidTr="00F61EF6">
        <w:trPr>
          <w:jc w:val="center"/>
        </w:trPr>
        <w:tc>
          <w:tcPr>
            <w:tcW w:w="714" w:type="dxa"/>
            <w:vAlign w:val="center"/>
          </w:tcPr>
          <w:p w14:paraId="0D3E1DBB" w14:textId="77777777" w:rsidR="00DA57DB" w:rsidRPr="00F61EF6" w:rsidRDefault="00000000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CT10</w:t>
            </w:r>
          </w:p>
        </w:tc>
        <w:tc>
          <w:tcPr>
            <w:tcW w:w="1798" w:type="dxa"/>
            <w:vAlign w:val="center"/>
          </w:tcPr>
          <w:p w14:paraId="23074E8D" w14:textId="77777777" w:rsidR="00DA57DB" w:rsidRDefault="00000000" w:rsidP="00F61EF6">
            <w:r>
              <w:t>Empréstimo múltiplo de livros</w:t>
            </w:r>
          </w:p>
        </w:tc>
        <w:tc>
          <w:tcPr>
            <w:tcW w:w="1469" w:type="dxa"/>
            <w:vAlign w:val="center"/>
          </w:tcPr>
          <w:p w14:paraId="6A5D32DD" w14:textId="77777777" w:rsidR="00DA57DB" w:rsidRDefault="00000000" w:rsidP="00F61EF6">
            <w:pPr>
              <w:jc w:val="center"/>
            </w:pPr>
            <w:r>
              <w:t>REQ-011 / REQ-013</w:t>
            </w:r>
          </w:p>
        </w:tc>
        <w:tc>
          <w:tcPr>
            <w:tcW w:w="1939" w:type="dxa"/>
            <w:vAlign w:val="center"/>
          </w:tcPr>
          <w:p w14:paraId="1475389B" w14:textId="77777777" w:rsidR="00DA57DB" w:rsidRDefault="00000000" w:rsidP="00F61EF6">
            <w:r>
              <w:t>Livros: Iracema, Lucíola / Usuário: Clara</w:t>
            </w:r>
          </w:p>
        </w:tc>
        <w:tc>
          <w:tcPr>
            <w:tcW w:w="992" w:type="dxa"/>
            <w:vAlign w:val="center"/>
          </w:tcPr>
          <w:p w14:paraId="7009507F" w14:textId="77777777" w:rsidR="00DA57DB" w:rsidRDefault="00000000" w:rsidP="00F61EF6">
            <w:pPr>
              <w:jc w:val="center"/>
            </w:pPr>
            <w:r>
              <w:t>Clicar em 'Confirmar'</w:t>
            </w:r>
          </w:p>
        </w:tc>
        <w:tc>
          <w:tcPr>
            <w:tcW w:w="4104" w:type="dxa"/>
            <w:vAlign w:val="center"/>
          </w:tcPr>
          <w:p w14:paraId="30620F33" w14:textId="77777777" w:rsidR="00DA57DB" w:rsidRDefault="00000000" w:rsidP="00F61EF6">
            <w:r>
              <w:t>Registrar todos os empréstimos com sucesso.</w:t>
            </w:r>
          </w:p>
        </w:tc>
      </w:tr>
    </w:tbl>
    <w:p w14:paraId="0D2F4D65" w14:textId="77777777" w:rsidR="00654D47" w:rsidRDefault="00654D47"/>
    <w:sectPr w:rsidR="00654D47" w:rsidSect="00F61E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4334928">
    <w:abstractNumId w:val="8"/>
  </w:num>
  <w:num w:numId="2" w16cid:durableId="245236729">
    <w:abstractNumId w:val="6"/>
  </w:num>
  <w:num w:numId="3" w16cid:durableId="288903053">
    <w:abstractNumId w:val="5"/>
  </w:num>
  <w:num w:numId="4" w16cid:durableId="1783645856">
    <w:abstractNumId w:val="4"/>
  </w:num>
  <w:num w:numId="5" w16cid:durableId="794832826">
    <w:abstractNumId w:val="7"/>
  </w:num>
  <w:num w:numId="6" w16cid:durableId="1042249499">
    <w:abstractNumId w:val="3"/>
  </w:num>
  <w:num w:numId="7" w16cid:durableId="1980574488">
    <w:abstractNumId w:val="2"/>
  </w:num>
  <w:num w:numId="8" w16cid:durableId="907494556">
    <w:abstractNumId w:val="1"/>
  </w:num>
  <w:num w:numId="9" w16cid:durableId="1677615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4D47"/>
    <w:rsid w:val="00AA1D8D"/>
    <w:rsid w:val="00B47730"/>
    <w:rsid w:val="00CB0664"/>
    <w:rsid w:val="00DA57DB"/>
    <w:rsid w:val="00EA05DC"/>
    <w:rsid w:val="00F61E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135654"/>
  <w14:defaultImageDpi w14:val="300"/>
  <w15:docId w15:val="{87E30CEA-C491-4426-A21D-93BCCEF7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296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Taylor Augusto</cp:lastModifiedBy>
  <cp:revision>2</cp:revision>
  <dcterms:created xsi:type="dcterms:W3CDTF">2013-12-23T23:15:00Z</dcterms:created>
  <dcterms:modified xsi:type="dcterms:W3CDTF">2025-04-15T10:59:00Z</dcterms:modified>
  <cp:category/>
</cp:coreProperties>
</file>